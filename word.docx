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3972" w14:textId="67958EE9" w:rsidR="007B597F" w:rsidRPr="001242BD" w:rsidRDefault="00486A99">
      <w:pPr>
        <w:rPr>
          <w:b/>
          <w:bCs/>
          <w:color w:val="D8E3F4"/>
        </w:rPr>
      </w:pPr>
      <w:r w:rsidRPr="002A2299">
        <w:rPr>
          <w:b/>
          <w:bCs/>
          <w:color w:val="D8E3F4"/>
        </w:rPr>
        <w:t>H</w:t>
      </w:r>
      <w:r w:rsidR="00A24630" w:rsidRPr="002A2299">
        <w:rPr>
          <w:b/>
          <w:bCs/>
          <w:color w:val="D8E3F4"/>
        </w:rPr>
        <w:t>ello</w:t>
      </w:r>
    </w:p>
    <w:p w14:paraId="6F9880EB" w14:textId="3A9AB2EB" w:rsidR="00486A99" w:rsidRPr="002A2299" w:rsidRDefault="00486A99">
      <w:pPr>
        <w:rPr>
          <w:color w:val="D8E3F4"/>
        </w:rPr>
      </w:pPr>
      <w:r w:rsidRPr="002A2299">
        <w:rPr>
          <w:color w:val="D8E3F4"/>
        </w:rPr>
        <w:t>Aloooo</w:t>
      </w:r>
    </w:p>
    <w:p w14:paraId="242D9908" w14:textId="4B68461D" w:rsidR="00486A99" w:rsidRPr="002A2299" w:rsidRDefault="00486A99">
      <w:pPr>
        <w:rPr>
          <w:b/>
          <w:bCs/>
          <w:color w:val="D8E3F4"/>
        </w:rPr>
      </w:pPr>
      <w:r w:rsidRPr="002A2299">
        <w:rPr>
          <w:b/>
          <w:bCs/>
          <w:color w:val="D8E3F4"/>
        </w:rPr>
        <w:t>Hey youuu</w:t>
      </w:r>
    </w:p>
    <w:p w14:paraId="7A56A252" w14:textId="61037F47" w:rsidR="00D23910" w:rsidRPr="002A2299" w:rsidRDefault="00D23910">
      <w:pPr>
        <w:rPr>
          <w:i/>
          <w:iCs/>
          <w:color w:val="D8E3F4"/>
        </w:rPr>
      </w:pPr>
      <w:r w:rsidRPr="002A2299">
        <w:rPr>
          <w:i/>
          <w:iCs/>
          <w:color w:val="D8E3F4"/>
        </w:rPr>
        <w:t>Hjkg.jk.</w:t>
      </w:r>
    </w:p>
    <w:sectPr w:rsidR="00D23910" w:rsidRPr="002A2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2BD"/>
    <w:rsid w:val="0015074B"/>
    <w:rsid w:val="0029639D"/>
    <w:rsid w:val="002A2299"/>
    <w:rsid w:val="00326F90"/>
    <w:rsid w:val="00486A99"/>
    <w:rsid w:val="007B597F"/>
    <w:rsid w:val="00A24630"/>
    <w:rsid w:val="00AA1D8D"/>
    <w:rsid w:val="00B47730"/>
    <w:rsid w:val="00CB0664"/>
    <w:rsid w:val="00D239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22233"/>
  <w14:defaultImageDpi w14:val="300"/>
  <w15:docId w15:val="{682736B2-9C18-4A5C-A510-FFB2A71C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8</cp:revision>
  <dcterms:created xsi:type="dcterms:W3CDTF">2013-12-23T23:15:00Z</dcterms:created>
  <dcterms:modified xsi:type="dcterms:W3CDTF">2022-12-09T05:33:00Z</dcterms:modified>
  <cp:category/>
</cp:coreProperties>
</file>